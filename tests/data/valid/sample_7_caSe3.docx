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RGPCnyzaDA</w:t>
      </w:r>
    </w:p>
    <w:p>
      <w:r>
        <w:t>Это корректный пример DOCX-файла: 2xer5TwhNA.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