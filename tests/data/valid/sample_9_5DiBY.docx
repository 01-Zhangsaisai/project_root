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Пример DOCX-файла: 9AKERNAPzw</w:t>
      </w:r>
    </w:p>
    <w:p>
      <w:r>
        <w:t>Это корректный пример DOCX-файла: EbAE4rkRVo.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