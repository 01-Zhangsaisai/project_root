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I0OB7jxFW9</w:t>
      </w:r>
    </w:p>
    <w:p>
      <w:r>
        <w:t>This is a valid sample DOCX file: SpHkflgXTM.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