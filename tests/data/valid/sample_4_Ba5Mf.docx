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DOCX-файла: 2HTxPAoLO9</w:t>
      </w:r>
    </w:p>
    <w:p>
      <w:r>
        <w:t>Это корректный пример DOCX-файла: bb4Kfk6xJJ.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