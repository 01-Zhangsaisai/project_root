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A2xV9ZP43o</w:t>
      </w:r>
    </w:p>
    <w:p>
      <w:r>
        <w:t>This is a valid sample DOCX file: 5kF6HX80hl.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