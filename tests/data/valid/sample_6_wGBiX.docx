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dRlhyPA3EQ</w:t>
      </w:r>
    </w:p>
    <w:p>
      <w:r>
        <w:t>Это корректный пример DOCX-файла: 9mhbXo2FyQ.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