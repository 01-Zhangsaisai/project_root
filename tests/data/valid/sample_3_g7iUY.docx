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pA8VnWTT3q</w:t>
      </w:r>
    </w:p>
    <w:p>
      <w:r>
        <w:t>This is a valid sample DOCX file: HUIX8pBkL2.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