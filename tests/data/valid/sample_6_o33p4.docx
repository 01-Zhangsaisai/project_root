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rqFjoUZRTJ</w:t>
      </w:r>
    </w:p>
    <w:p>
      <w:r>
        <w:t>This is a valid sample DOCX file: 9ihMoz2LvU.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