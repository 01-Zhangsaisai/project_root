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iHvmXkGoKF</w:t>
      </w:r>
    </w:p>
    <w:p>
      <w:r>
        <w:t>Это корректный пример DOCX-файла: 5FMxf4wP3G.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