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t86GoQ9Pij</w:t>
      </w:r>
    </w:p>
    <w:p>
      <w:r>
        <w:t>This is a valid sample DOCX file: GdRYA7UQKU.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