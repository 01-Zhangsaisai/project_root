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SjachcRQSU</w:t>
      </w:r>
    </w:p>
    <w:p>
      <w:r>
        <w:t>Это корректный пример DOCX-файла: U9tOKSsI7c.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