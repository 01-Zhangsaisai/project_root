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c3L8nUxMh8</w:t>
      </w:r>
    </w:p>
    <w:p>
      <w:r>
        <w:t>Это корректный пример DOCX-файла: 3bu0Bl3TpN.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