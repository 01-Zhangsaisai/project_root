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G8AVAWmdMj</w:t>
      </w:r>
    </w:p>
    <w:p>
      <w:r>
        <w:t>This is a valid sample DOCX file: G47tWkQcZ7.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