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QJMmZc0qOo</w:t>
      </w:r>
    </w:p>
    <w:p>
      <w:r>
        <w:t>Это корректный пример DOCX-файла: TmIodf5N41.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