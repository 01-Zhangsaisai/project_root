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0ouDOKvuAf</w:t>
      </w:r>
    </w:p>
    <w:p>
      <w:r>
        <w:t>This is a valid sample DOCX file: dfKO5gNSKH.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