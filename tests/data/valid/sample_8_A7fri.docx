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nUTi4YDtIe</w:t>
      </w:r>
    </w:p>
    <w:p>
      <w:r>
        <w:t>Это корректный пример DOCX-файла: XV6doAAFcv.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