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soHsBtWH7B</w:t>
      </w:r>
    </w:p>
    <w:p>
      <w:r>
        <w:t>Это корректный пример DOCX-файла: DeS8iWMFUJ.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