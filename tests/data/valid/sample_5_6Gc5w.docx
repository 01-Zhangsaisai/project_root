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jaTn4EqOwa</w:t>
      </w:r>
    </w:p>
    <w:p>
      <w:r>
        <w:t>Это корректный пример DOCX-файла: OWSzKRbmsp.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