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z5PrFTdSy1</w:t>
      </w:r>
    </w:p>
    <w:p>
      <w:r>
        <w:t>This is a valid sample DOCX file: gBka7i1qHn.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