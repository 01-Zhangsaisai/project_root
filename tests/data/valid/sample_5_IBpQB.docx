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VIM95qZ4N4</w:t>
      </w:r>
    </w:p>
    <w:p>
      <w:r>
        <w:t>Это корректный пример DOCX-файла: RhWZOz61wd.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