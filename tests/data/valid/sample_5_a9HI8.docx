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lzEJK8VQwS</w:t>
      </w:r>
    </w:p>
    <w:p>
      <w:r>
        <w:t>Это корректный пример DOCX-файла: DmzCep06Iz.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