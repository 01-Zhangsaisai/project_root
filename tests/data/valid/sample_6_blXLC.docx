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JQUOX2H070</w:t>
      </w:r>
    </w:p>
    <w:p>
      <w:r>
        <w:t>This is a valid sample DOCX file: IUIDhpRv8Q.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