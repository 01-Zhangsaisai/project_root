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YuUSOwyRKt</w:t>
      </w:r>
    </w:p>
    <w:p>
      <w:r>
        <w:t>This is a valid sample DOCX file: GMrmw883ao.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