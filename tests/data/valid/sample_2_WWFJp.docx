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File: ZcKUIkG7KN</w:t>
      </w:r>
    </w:p>
    <w:p>
      <w:r>
        <w:t>This is a valid sample DOCX file: vaPCpJdiAR.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