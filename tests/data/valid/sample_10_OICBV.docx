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il6p85odhu</w:t>
      </w:r>
    </w:p>
    <w:p>
      <w:r>
        <w:t>This is a valid sample DOCX file: XmfpTfcTGl.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