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LkVuQyXTkI</w:t>
      </w:r>
    </w:p>
    <w:p>
      <w:r>
        <w:t>Это корректный пример DOCX-файла: 23xh0CIFf5.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