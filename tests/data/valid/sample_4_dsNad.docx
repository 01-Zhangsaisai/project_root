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wO6MCu7pXy</w:t>
      </w:r>
    </w:p>
    <w:p>
      <w:r>
        <w:t>Это корректный пример DOCX-файла: hciXKWJvcg.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