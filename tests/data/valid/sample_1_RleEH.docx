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GazkjkTq4X</w:t>
      </w:r>
    </w:p>
    <w:p>
      <w:r>
        <w:t>Это корректный пример DOCX-файла: eXZofl0RYj.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