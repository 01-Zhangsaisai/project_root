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y1j23d8WUY</w:t>
      </w:r>
    </w:p>
    <w:p>
      <w:r>
        <w:t>This is a valid sample DOCX file: Kdjpa7AeoY.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