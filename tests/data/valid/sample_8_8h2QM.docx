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N1j8jOZsOk</w:t>
      </w:r>
    </w:p>
    <w:p>
      <w:r>
        <w:t>This is a valid sample DOCX file: gAc4wcODFJ.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