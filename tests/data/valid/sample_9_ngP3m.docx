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dcneraYs9V</w:t>
      </w:r>
    </w:p>
    <w:p>
      <w:r>
        <w:t>This is a valid sample DOCX file: GiZUz13Ehw.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