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lV3bK9YHoH</w:t>
      </w:r>
    </w:p>
    <w:p>
      <w:r>
        <w:t>Это корректный пример DOCX-файла: ZouYqD2ps4.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