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OlHk7nIAy1</w:t>
      </w:r>
    </w:p>
    <w:p>
      <w:r>
        <w:t>This is a valid sample DOCX file: ws10USjiD3.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