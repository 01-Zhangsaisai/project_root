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K4QGnnGHZc</w:t>
      </w:r>
    </w:p>
    <w:p>
      <w:r>
        <w:t>Это корректный пример DOCX-файла: 6yBnEPaToW.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