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ao9K0ODfk1</w:t>
      </w:r>
    </w:p>
    <w:p>
      <w:r>
        <w:t>This is a valid sample DOCX file: 7TYg8iKBq7.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