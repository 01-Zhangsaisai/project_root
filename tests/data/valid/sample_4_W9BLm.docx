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moS6IrJVmy</w:t>
      </w:r>
    </w:p>
    <w:p>
      <w:r>
        <w:t>This is a valid sample DOCX file: wfvWD2RC60.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