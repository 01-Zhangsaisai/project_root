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KiQ5xd8vWv</w:t>
      </w:r>
    </w:p>
    <w:p>
      <w:r>
        <w:t>This is a valid sample DOCX file: jQcrrf1U2r.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