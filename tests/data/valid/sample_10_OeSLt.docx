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aFDxNZRear</w:t>
      </w:r>
    </w:p>
    <w:p>
      <w:r>
        <w:t>Это корректный пример DOCX-файла: 33zjlr2P1D.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