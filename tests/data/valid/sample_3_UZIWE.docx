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Aro6A2T4w7</w:t>
      </w:r>
    </w:p>
    <w:p>
      <w:r>
        <w:t>This is a valid sample DOCX file: sRA3tuzFLU.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