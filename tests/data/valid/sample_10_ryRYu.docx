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08Ozy2wzHv</w:t>
      </w:r>
    </w:p>
    <w:p>
      <w:r>
        <w:t>This is a valid sample DOCX file: oFCBmXKlFI.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