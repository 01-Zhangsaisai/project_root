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ZZjGs9u7UM</w:t>
      </w:r>
    </w:p>
    <w:p>
      <w:r>
        <w:t>Это корректный пример DOCX-файла: JUzaupWFQ4.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