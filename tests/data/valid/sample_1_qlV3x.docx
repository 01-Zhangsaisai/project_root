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duS82pwfc1</w:t>
      </w:r>
    </w:p>
    <w:p>
      <w:r>
        <w:t>This is a valid sample DOCX file: Peo1qXYdcV.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