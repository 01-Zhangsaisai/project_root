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N2BJSazZT6</w:t>
      </w:r>
    </w:p>
    <w:p>
      <w:r>
        <w:t>Это корректный пример DOCX-файла: KBnbHqi0uU.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