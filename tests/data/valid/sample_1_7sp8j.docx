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Sample DOCX File: 7p09ghRDTd</w:t>
      </w:r>
    </w:p>
    <w:p>
      <w:r>
        <w:t>This is a valid sample DOCX file: yJCLjcnD0I.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