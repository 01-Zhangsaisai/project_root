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RXLHrCeUz3</w:t>
      </w:r>
    </w:p>
    <w:p>
      <w:r>
        <w:t>Это корректный пример DOCX-файла: LB0KzExFIX.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