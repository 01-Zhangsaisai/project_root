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65r5PbRZKY</w:t>
      </w:r>
    </w:p>
    <w:p>
      <w:r>
        <w:t>Это корректный пример DOCX-файла: K9a1uhBtz5.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