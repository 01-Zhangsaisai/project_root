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uHNfRvh8np</w:t>
      </w:r>
    </w:p>
    <w:p>
      <w:r>
        <w:t>Это корректный пример DOCX-файла: bG25ZVHa8L.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