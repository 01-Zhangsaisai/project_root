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MYRjw0bK74</w:t>
      </w:r>
    </w:p>
    <w:p>
      <w:r>
        <w:t>This is a valid sample DOCX file: U2O0A7nchU.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