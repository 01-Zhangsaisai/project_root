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U67BGsiAQB</w:t>
      </w:r>
    </w:p>
    <w:p>
      <w:r>
        <w:t>Это корректный пример DOCX-файла: o04Nuu3iTt.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