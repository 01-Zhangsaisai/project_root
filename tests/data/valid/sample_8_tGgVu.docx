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pLzpYEisc5</w:t>
      </w:r>
    </w:p>
    <w:p>
      <w:r>
        <w:t>Это корректный пример DOCX-файла: IFGFV9ZsAD.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