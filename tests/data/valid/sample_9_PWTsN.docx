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QqP7pr4z2m</w:t>
      </w:r>
    </w:p>
    <w:p>
      <w:r>
        <w:t>This is a valid sample DOCX file: CVsA3aJtnd.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