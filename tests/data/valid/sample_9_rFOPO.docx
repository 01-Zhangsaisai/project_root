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x4IuT6vYxE</w:t>
      </w:r>
    </w:p>
    <w:p>
      <w:r>
        <w:t>Это корректный пример DOCX-файла: sTxL20wZFu.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