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fLAuvC96Cj</w:t>
      </w:r>
    </w:p>
    <w:p>
      <w:r>
        <w:t>Это корректный пример DOCX-файла: l4OkboLRA1.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