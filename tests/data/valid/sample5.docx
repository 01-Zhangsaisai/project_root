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NSW9U3P8hK</w:t>
      </w:r>
    </w:p>
    <w:p>
      <w:r>
        <w:t>Это корректный пример DOCX-файла: mnnztfnebB.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