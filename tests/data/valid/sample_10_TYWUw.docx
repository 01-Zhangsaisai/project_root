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xEBpBkd9Te</w:t>
      </w:r>
    </w:p>
    <w:p>
      <w:r>
        <w:t>Это корректный пример DOCX-файла: 4La0EErWRL.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