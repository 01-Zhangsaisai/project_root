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EZIZPY1T28</w:t>
      </w:r>
    </w:p>
    <w:p>
      <w:r>
        <w:t>Это корректный пример DOCX-файла: fMdg2n5tRr.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