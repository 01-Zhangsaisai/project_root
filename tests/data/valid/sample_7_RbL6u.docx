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vNdmdrnjoq</w:t>
      </w:r>
    </w:p>
    <w:p>
      <w:r>
        <w:t>Это корректный пример DOCX-файла: tQBDPsWT0f.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