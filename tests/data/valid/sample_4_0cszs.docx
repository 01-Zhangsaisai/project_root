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ZAOFBDxozf</w:t>
      </w:r>
    </w:p>
    <w:p>
      <w:r>
        <w:t>This is a valid sample DOCX file: wGJ6taEofM.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