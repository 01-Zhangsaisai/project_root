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6GwtMf1zlf</w:t>
      </w:r>
    </w:p>
    <w:p>
      <w:r>
        <w:t>Это корректный пример DOCX-файла: wYx0zNNLHe.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