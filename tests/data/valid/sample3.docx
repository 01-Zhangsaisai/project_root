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JlGgMlAkF2</w:t>
      </w:r>
    </w:p>
    <w:p>
      <w:r>
        <w:t>Это корректный пример DOCX-файла: GQo6X0t8hh.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