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SyIRUdnu4W</w:t>
      </w:r>
    </w:p>
    <w:p>
      <w:r>
        <w:t>This is a valid sample DOCX file: q9DAoA5Hgx.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