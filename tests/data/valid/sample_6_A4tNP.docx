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DPTSyYNElo</w:t>
      </w:r>
    </w:p>
    <w:p>
      <w:r>
        <w:t>Это корректный пример DOCX-файла: EjRyQUsuDI.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