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DOCX File: 91qGv2Trwe</w:t>
      </w:r>
    </w:p>
    <w:p>
      <w:r>
        <w:t>This is a valid sample DOCX file: g6Q22Mfr45.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