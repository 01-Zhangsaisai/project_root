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HkoWVQQAo6</w:t>
      </w:r>
    </w:p>
    <w:p>
      <w:r>
        <w:t>This is a valid sample DOCX file: ruxB8VAwxQ.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