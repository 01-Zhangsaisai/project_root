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HoTe5ipyc7</w:t>
      </w:r>
    </w:p>
    <w:p>
      <w:r>
        <w:t>This is a valid sample DOCX file: mRhtSnAFVn.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