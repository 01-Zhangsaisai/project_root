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EjO4aBROoA</w:t>
      </w:r>
    </w:p>
    <w:p>
      <w:r>
        <w:t>Это корректный пример DOCX-файла: M7rk28T1Ja.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