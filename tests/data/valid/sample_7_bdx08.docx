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0HZySVlWuj</w:t>
      </w:r>
    </w:p>
    <w:p>
      <w:r>
        <w:t>Это корректный пример DOCX-файла: sp1JCpTpZf.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