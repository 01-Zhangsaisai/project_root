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KR7raFWe7m</w:t>
      </w:r>
    </w:p>
    <w:p>
      <w:r>
        <w:t>Это корректный пример DOCX-файла: 93umGdz0ye.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