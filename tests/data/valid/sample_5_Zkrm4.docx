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gmMPCw3o20</w:t>
      </w:r>
    </w:p>
    <w:p>
      <w:r>
        <w:t>This is a valid sample DOCX file: dG8UscszLP.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