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7dtr7Kp9id</w:t>
      </w:r>
    </w:p>
    <w:p>
      <w:r>
        <w:t>Это корректный пример DOCX-файла: kVN3aG2eYA.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