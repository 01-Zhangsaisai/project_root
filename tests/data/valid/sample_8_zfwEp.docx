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JQksnwRv42</w:t>
      </w:r>
    </w:p>
    <w:p>
      <w:r>
        <w:t>This is a valid sample DOCX file: XknRi81xZZ.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