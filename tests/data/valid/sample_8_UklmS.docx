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L5TOxsvMDs</w:t>
      </w:r>
    </w:p>
    <w:p>
      <w:r>
        <w:t>This is a valid sample DOCX file: 9b8Dzlu3EJ.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