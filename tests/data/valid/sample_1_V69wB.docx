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V3FbGUHfJj</w:t>
      </w:r>
    </w:p>
    <w:p>
      <w:r>
        <w:t>Это корректный пример DOCX-файла: Hcu18kft8v.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