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Sample DOCX File: ejOPQ7ZVOb</w:t>
      </w:r>
    </w:p>
    <w:p>
      <w:r>
        <w:t>This is a valid sample DOCX file: IERuqsRkmU.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