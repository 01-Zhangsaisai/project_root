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DOCX File: ZWIf3ICyWQ</w:t>
      </w:r>
    </w:p>
    <w:p>
      <w:r>
        <w:t>This is a valid sample DOCX file: kH5w4tADwP.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