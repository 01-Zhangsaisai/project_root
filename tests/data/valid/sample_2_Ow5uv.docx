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iqeuerDs71</w:t>
      </w:r>
    </w:p>
    <w:p>
      <w:r>
        <w:t>This is a valid sample DOCX file: brCfjueVw3.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