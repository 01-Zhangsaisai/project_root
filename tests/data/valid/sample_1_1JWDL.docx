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2DCXbKbkC7</w:t>
      </w:r>
    </w:p>
    <w:p>
      <w:r>
        <w:t>Это корректный пример DOCX-файла: EqeYdRH00X.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