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9OeUSIAHnH</w:t>
      </w:r>
    </w:p>
    <w:p>
      <w:r>
        <w:t>This is a valid sample DOCX file: VYfd6bVPQB.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