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UY8R2s7u5i</w:t>
      </w:r>
    </w:p>
    <w:p>
      <w:r>
        <w:t>Это корректный пример DOCX-файла: Yn6XqYXnwn.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