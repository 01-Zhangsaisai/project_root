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hsCYzbIrDP</w:t>
      </w:r>
    </w:p>
    <w:p>
      <w:r>
        <w:t>This is a valid sample DOCX file: w3DEQGzc4B.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