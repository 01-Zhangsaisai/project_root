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BWBnLqVLyr</w:t>
      </w:r>
    </w:p>
    <w:p>
      <w:r>
        <w:t>This is a valid sample DOCX file: 1M3ysC0Znf.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