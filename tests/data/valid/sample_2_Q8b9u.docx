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p5kFX91cUZ</w:t>
      </w:r>
    </w:p>
    <w:p>
      <w:r>
        <w:t>Это корректный пример DOCX-файла: yo3URPn3oH.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