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cqCwWsKuw5</w:t>
      </w:r>
    </w:p>
    <w:p>
      <w:r>
        <w:t>Это корректный пример DOCX-файла: pWADHNR5lg.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