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Us2YgFLA5y</w:t>
      </w:r>
    </w:p>
    <w:p>
      <w:r>
        <w:t>Это корректный пример DOCX-файла: QhLXkBo4no.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