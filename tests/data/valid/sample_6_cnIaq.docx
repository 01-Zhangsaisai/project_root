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Sample DOCX File: vM3YLn0aNi</w:t>
      </w:r>
    </w:p>
    <w:p>
      <w:r>
        <w:t>This is a valid sample DOCX file: ShZSF17r0z.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