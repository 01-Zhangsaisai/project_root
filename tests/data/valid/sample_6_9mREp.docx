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NO1s71zeDT</w:t>
      </w:r>
    </w:p>
    <w:p>
      <w:r>
        <w:t>Это корректный пример DOCX-файла: WAMIIWjqew.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