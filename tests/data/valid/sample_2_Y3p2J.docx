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ge1plt05xo</w:t>
      </w:r>
    </w:p>
    <w:p>
      <w:r>
        <w:t>This is a valid sample DOCX file: KtM6Cabgjz.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