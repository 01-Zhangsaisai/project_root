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TaL9MaXYhw</w:t>
      </w:r>
    </w:p>
    <w:p>
      <w:r>
        <w:t>Это корректный пример DOCX-файла: fe2NgAnRRl.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