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Пример DOCX-файла: nwcoIqMdO9</w:t>
      </w:r>
    </w:p>
    <w:p>
      <w:r>
        <w:t>Это корректный пример DOCX-файла: s7E6xb2JhC.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