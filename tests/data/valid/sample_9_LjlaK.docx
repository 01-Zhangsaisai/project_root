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2KRMx3elgi</w:t>
      </w:r>
    </w:p>
    <w:p>
      <w:r>
        <w:t>Это корректный пример DOCX-файла: 10ujUirzky.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