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rwpUp6qRy6</w:t>
      </w:r>
    </w:p>
    <w:p>
      <w:r>
        <w:t>Это корректный пример DOCX-файла: 8PK0ZNmL6g.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