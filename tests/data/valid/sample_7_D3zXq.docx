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QJ8B0hT0kt</w:t>
      </w:r>
    </w:p>
    <w:p>
      <w:r>
        <w:t>Это корректный пример DOCX-файла: PBXlvJFV7H.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