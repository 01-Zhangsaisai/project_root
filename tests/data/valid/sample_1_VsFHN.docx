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fBzy5IEB5d</w:t>
      </w:r>
    </w:p>
    <w:p>
      <w:r>
        <w:t>Это корректный пример DOCX-файла: dnZYQoKVoM.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