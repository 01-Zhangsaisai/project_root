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U2bNlvfAEV</w:t>
      </w:r>
    </w:p>
    <w:p>
      <w:r>
        <w:t>Это корректный пример DOCX-файла: CQetO4Y9lf.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