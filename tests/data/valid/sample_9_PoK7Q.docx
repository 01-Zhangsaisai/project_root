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xQ42yxILWr</w:t>
      </w:r>
    </w:p>
    <w:p>
      <w:r>
        <w:t>This is a valid sample DOCX file: W6UuJmOu6y.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