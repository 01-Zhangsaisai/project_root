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OyEIGryUGe</w:t>
      </w:r>
    </w:p>
    <w:p>
      <w:r>
        <w:t>Это корректный пример DOCX-файла: S0GHqI9oBV.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