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XGam5VSfpX</w:t>
      </w:r>
    </w:p>
    <w:p>
      <w:r>
        <w:t>This is a valid sample DOCX file: JNNUkq6eB5.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