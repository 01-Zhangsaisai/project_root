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M6ggakJzRF</w:t>
      </w:r>
    </w:p>
    <w:p>
      <w:r>
        <w:t>This is a valid sample DOCX file: UJbTMeeLbR.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