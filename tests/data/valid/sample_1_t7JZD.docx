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54EvL10zSb</w:t>
      </w:r>
    </w:p>
    <w:p>
      <w:r>
        <w:t>This is a valid sample DOCX file: dhuXQzRXqm.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