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D7mmGLegUH</w:t>
      </w:r>
    </w:p>
    <w:p>
      <w:r>
        <w:t>Это корректный пример DOCX-файла: ww5qtalpLZ.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