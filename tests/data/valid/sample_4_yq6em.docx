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SY7aqa3q6q</w:t>
      </w:r>
    </w:p>
    <w:p>
      <w:r>
        <w:t>Это корректный пример DOCX-файла: P871NrETF7.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