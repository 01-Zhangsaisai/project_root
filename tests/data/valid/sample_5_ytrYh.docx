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4rpytVb92z</w:t>
      </w:r>
    </w:p>
    <w:p>
      <w:r>
        <w:t>Это корректный пример DOCX-файла: rwthpc0i61.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