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8Z9nKmB08w</w:t>
      </w:r>
    </w:p>
    <w:p>
      <w:r>
        <w:t>This is a valid sample DOCX file: wyoGEoDBXB.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