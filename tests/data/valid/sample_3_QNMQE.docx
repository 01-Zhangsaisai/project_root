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NoU9AN7wTC</w:t>
      </w:r>
    </w:p>
    <w:p>
      <w:r>
        <w:t>This is a valid sample DOCX file: dKHPpw1ikk.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