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Y3GGp5hCZm</w:t>
      </w:r>
    </w:p>
    <w:p>
      <w:r>
        <w:t>Это корректный пример DOCX-файла: eBFgUQ1ITN.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