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mCgcs44bYn</w:t>
      </w:r>
    </w:p>
    <w:p>
      <w:r>
        <w:t>This is a valid sample DOCX file: qw1rEtCkbP.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