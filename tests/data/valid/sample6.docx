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lVXjV7eHTL</w:t>
      </w:r>
    </w:p>
    <w:p>
      <w:r>
        <w:t>Это корректный пример DOCX-файла: Bw2dXuCNKe.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