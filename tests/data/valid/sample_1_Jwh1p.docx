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QTNw5Ciubm</w:t>
      </w:r>
    </w:p>
    <w:p>
      <w:r>
        <w:t>Это корректный пример DOCX-файла: 63gg6KAkYZ.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