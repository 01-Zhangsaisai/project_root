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hRuMtv6Uyr</w:t>
      </w:r>
    </w:p>
    <w:p>
      <w:r>
        <w:t>This is a valid sample DOCX file: 4HBgfgZWbm.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