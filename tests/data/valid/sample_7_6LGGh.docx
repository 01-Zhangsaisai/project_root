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H3SkQKBXrw</w:t>
      </w:r>
    </w:p>
    <w:p>
      <w:r>
        <w:t>This is a valid sample DOCX file: b6EZN1Laat.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