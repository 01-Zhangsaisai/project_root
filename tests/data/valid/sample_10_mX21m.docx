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UdRYfObliI</w:t>
      </w:r>
    </w:p>
    <w:p>
      <w:r>
        <w:t>This is a valid sample DOCX file: Pzq5tbK7Ba.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