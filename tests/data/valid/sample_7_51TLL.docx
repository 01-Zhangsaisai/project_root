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5nqJkreR3k</w:t>
      </w:r>
    </w:p>
    <w:p>
      <w:r>
        <w:t>Это корректный пример DOCX-файла: D6Et0wjYtE.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