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kCBDUwHsP4</w:t>
      </w:r>
    </w:p>
    <w:p>
      <w:r>
        <w:t>Это корректный пример DOCX-файла: 6mKWqywXjz.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