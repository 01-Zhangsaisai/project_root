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F1z6WpuuEC</w:t>
      </w:r>
    </w:p>
    <w:p>
      <w:r>
        <w:t>This is a valid sample DOCX file: L13hIAGtza.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