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DhYM9ZwS6B</w:t>
      </w:r>
    </w:p>
    <w:p>
      <w:r>
        <w:t>Это корректный пример DOCX-файла: LVqzS9B6Ye.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