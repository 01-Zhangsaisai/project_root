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9mzeaPfMMI</w:t>
      </w:r>
    </w:p>
    <w:p>
      <w:r>
        <w:t>Это корректный пример DOCX-файла: 7Zv4L2MROq.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