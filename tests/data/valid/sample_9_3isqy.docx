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1Wlp25JQ5d</w:t>
      </w:r>
    </w:p>
    <w:p>
      <w:r>
        <w:t>Это корректный пример DOCX-файла: LzKX2wJf7i.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