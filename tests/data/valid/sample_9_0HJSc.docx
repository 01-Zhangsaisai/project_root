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RB8aJDG39r</w:t>
      </w:r>
    </w:p>
    <w:p>
      <w:r>
        <w:t>Это корректный пример DOCX-файла: pVdsw8X7F7.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