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xiynkB4UYQ</w:t>
      </w:r>
    </w:p>
    <w:p>
      <w:r>
        <w:t>Это корректный пример DOCX-файла: Oua4FofVvO.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