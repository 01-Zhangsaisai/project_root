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Vcu7wHUgXe</w:t>
      </w:r>
    </w:p>
    <w:p>
      <w:r>
        <w:t>This is a valid sample DOCX file: Sn3elz8idh.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