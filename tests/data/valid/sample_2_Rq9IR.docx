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cDn7QE8Ofg</w:t>
      </w:r>
    </w:p>
    <w:p>
      <w:r>
        <w:t>Это корректный пример DOCX-файла: ObjMN4Dlio.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