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ifksTjnN0p</w:t>
      </w:r>
    </w:p>
    <w:p>
      <w:r>
        <w:t>Это корректный пример DOCX-файла: UUUC89MtrF.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