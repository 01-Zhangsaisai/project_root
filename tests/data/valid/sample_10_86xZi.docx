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DOCX File: DV4xyF4fzM</w:t>
      </w:r>
    </w:p>
    <w:p>
      <w:r>
        <w:t>This is a valid sample DOCX file: IdqJUyQQGC.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