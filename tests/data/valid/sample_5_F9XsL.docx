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H9ZSAMqbX0</w:t>
      </w:r>
    </w:p>
    <w:p>
      <w:r>
        <w:t>This is a valid sample DOCX file: pkJ24wGBx8.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