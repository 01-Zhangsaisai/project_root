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MAFBWRNZHM</w:t>
      </w:r>
    </w:p>
    <w:p>
      <w:r>
        <w:t>Это корректный пример DOCX-файла: ytUElD9YoY.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