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47OoC3A5hh</w:t>
      </w:r>
    </w:p>
    <w:p>
      <w:r>
        <w:t>Это корректный пример DOCX-файла: 5afvw4X8mT.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