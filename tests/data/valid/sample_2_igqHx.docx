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masZEFFjFG</w:t>
      </w:r>
    </w:p>
    <w:p>
      <w:r>
        <w:t>Это корректный пример DOCX-файла: BxWRw8PWu5.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