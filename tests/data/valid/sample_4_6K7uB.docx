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3TQUN9RdGb</w:t>
      </w:r>
    </w:p>
    <w:p>
      <w:r>
        <w:t>Это корректный пример DOCX-файла: gKpJGPZosa.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