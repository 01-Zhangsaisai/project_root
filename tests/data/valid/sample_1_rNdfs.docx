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DxBWtpLHNr</w:t>
      </w:r>
    </w:p>
    <w:p>
      <w:r>
        <w:t>This is a valid sample DOCX file: voyRpxhjk7.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