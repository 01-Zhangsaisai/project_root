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VH90bqvF5X</w:t>
      </w:r>
    </w:p>
    <w:p>
      <w:r>
        <w:t>Это корректный пример DOCX-файла: HbeL9rkHTC.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