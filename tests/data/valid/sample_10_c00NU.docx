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PM91twTKmd</w:t>
      </w:r>
    </w:p>
    <w:p>
      <w:r>
        <w:t>This is a valid sample DOCX file: 1lvok6usco.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