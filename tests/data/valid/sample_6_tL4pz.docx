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gJ8Sx17A93</w:t>
      </w:r>
    </w:p>
    <w:p>
      <w:r>
        <w:t>Это корректный пример DOCX-файла: p6pe5P5Yax.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