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cog5Luemfm</w:t>
      </w:r>
    </w:p>
    <w:p>
      <w:r>
        <w:t>This is a valid sample DOCX file: X99no2TXDK.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