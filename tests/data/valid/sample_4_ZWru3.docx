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USs7Qie9Rm</w:t>
      </w:r>
    </w:p>
    <w:p>
      <w:r>
        <w:t>Это корректный пример DOCX-файла: BQZNdc6ZZ1.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