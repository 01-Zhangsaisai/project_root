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I1P2X6a4bc</w:t>
      </w:r>
    </w:p>
    <w:p>
      <w:r>
        <w:t>This is a valid sample DOCX file: bRBLAuc03Q.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