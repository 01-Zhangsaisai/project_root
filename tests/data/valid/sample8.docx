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FiKeQjzNXn</w:t>
      </w:r>
    </w:p>
    <w:p>
      <w:r>
        <w:t>Это корректный пример DOCX-файла: waffzeeSlX.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