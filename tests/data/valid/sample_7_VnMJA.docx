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PJ6XHf7p8G</w:t>
      </w:r>
    </w:p>
    <w:p>
      <w:r>
        <w:t>Это корректный пример DOCX-файла: vW263hczl7.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