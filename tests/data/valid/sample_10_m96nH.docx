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DmPtJd6hoQ</w:t>
      </w:r>
    </w:p>
    <w:p>
      <w:r>
        <w:t>This is a valid sample DOCX file: h7dTABhRxL.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