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ONS494BYBQ</w:t>
      </w:r>
    </w:p>
    <w:p>
      <w:r>
        <w:t>Это корректный пример DOCX-файла: ovMpa6kYdf.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