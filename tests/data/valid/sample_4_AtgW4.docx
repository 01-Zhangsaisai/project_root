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File: XEbUalYSYy</w:t>
      </w:r>
    </w:p>
    <w:p>
      <w:r>
        <w:t>This is a valid sample DOCX file: RpJCJz7ReS.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