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xR1CNoVFN8</w:t>
      </w:r>
    </w:p>
    <w:p>
      <w:r>
        <w:t>Это корректный пример DOCX-файла: MSwPkSLnjY.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