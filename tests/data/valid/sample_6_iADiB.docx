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aLP9fER5lq</w:t>
      </w:r>
    </w:p>
    <w:p>
      <w:r>
        <w:t>Это корректный пример DOCX-файла: VeuLODuhFY.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