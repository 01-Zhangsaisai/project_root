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q6kVB56KuX</w:t>
      </w:r>
    </w:p>
    <w:p>
      <w:r>
        <w:t>This is a valid sample DOCX file: obZmoVwlua.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