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sYTzK1xuHh</w:t>
      </w:r>
    </w:p>
    <w:p>
      <w:r>
        <w:t>This is a valid sample DOCX file: maAqt7ivor.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