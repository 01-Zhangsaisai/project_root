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BOEXLrlzwe</w:t>
      </w:r>
    </w:p>
    <w:p>
      <w:r>
        <w:t>Это корректный пример DOCX-файла: HDxUotkEEK.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