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1FXrTfyn3w</w:t>
      </w:r>
    </w:p>
    <w:p>
      <w:r>
        <w:t>This is a valid sample DOCX file: 3zdSTdMJzk.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