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dF8X7YhUnZ</w:t>
      </w:r>
    </w:p>
    <w:p>
      <w:r>
        <w:t>This is a valid sample DOCX file: jGS3QVunSK.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