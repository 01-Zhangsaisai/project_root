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Пример DOCX-файла: SerpMt1aw0</w:t>
      </w:r>
    </w:p>
    <w:p>
      <w:r>
        <w:t>Это корректный пример DOCX-файла: 64fLQZ2Uhh.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