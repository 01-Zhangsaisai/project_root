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yZwrBlR8nQ</w:t>
      </w:r>
    </w:p>
    <w:p>
      <w:r>
        <w:t>This is a valid sample DOCX file: RNaUHQoOuI.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