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rStTG99u9y</w:t>
      </w:r>
    </w:p>
    <w:p>
      <w:r>
        <w:t>This is a valid sample DOCX file: UWCNycBa7T.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