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File: VFC9vuuHFu</w:t>
      </w:r>
    </w:p>
    <w:p>
      <w:r>
        <w:t>This is a valid sample DOCX file: lyKRnDfLWj.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