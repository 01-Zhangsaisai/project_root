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4v77Alu9ro</w:t>
      </w:r>
    </w:p>
    <w:p>
      <w:r>
        <w:t>This is a valid sample DOCX file: g0WtTFQjuo.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