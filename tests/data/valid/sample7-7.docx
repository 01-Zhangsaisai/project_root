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HargEoMqZ9</w:t>
      </w:r>
    </w:p>
    <w:p>
      <w:r>
        <w:t>Это корректный пример DOCX-файла: g46f6OC9tO.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