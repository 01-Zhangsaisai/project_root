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CrA0t391RV</w:t>
      </w:r>
    </w:p>
    <w:p>
      <w:r>
        <w:t>This is a valid sample DOCX file: vHSfKNIJ15.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