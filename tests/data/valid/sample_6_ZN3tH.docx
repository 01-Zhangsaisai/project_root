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FtLZ6COwqg</w:t>
      </w:r>
    </w:p>
    <w:p>
      <w:r>
        <w:t>Это корректный пример DOCX-файла: S4hKTFOJNX.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