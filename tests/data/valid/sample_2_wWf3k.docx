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mrF6XLh3mn</w:t>
      </w:r>
    </w:p>
    <w:p>
      <w:r>
        <w:t>This is a valid sample DOCX file: tSdOjRglsK.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