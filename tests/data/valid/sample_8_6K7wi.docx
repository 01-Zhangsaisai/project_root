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r45ukM25pj</w:t>
      </w:r>
    </w:p>
    <w:p>
      <w:r>
        <w:t>Это корректный пример DOCX-файла: cM8YXLhAAv.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