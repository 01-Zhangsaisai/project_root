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YT2EgaV2F4</w:t>
      </w:r>
    </w:p>
    <w:p>
      <w:r>
        <w:t>Это корректный пример DOCX-файла: MmlucwmsIC.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