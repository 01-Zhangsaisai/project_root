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kA5FEP3JRd</w:t>
      </w:r>
    </w:p>
    <w:p>
      <w:r>
        <w:t>Это корректный пример DOCX-файла: RbgumeXYY4.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