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EJEO6uEvgJ</w:t>
      </w:r>
    </w:p>
    <w:p>
      <w:r>
        <w:t>This is a valid sample DOCX file: UtRdAcZ9jF.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