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d3eEiaSQLE</w:t>
      </w:r>
    </w:p>
    <w:p>
      <w:r>
        <w:t>This is a valid sample DOCX file: W1c1pe2Bol.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