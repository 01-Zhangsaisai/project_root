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Пример DOCX-файла: Ah7niXUkfb</w:t>
      </w:r>
    </w:p>
    <w:p>
      <w:r>
        <w:t>Это корректный пример DOCX-файла: N8d8pJwGCK.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