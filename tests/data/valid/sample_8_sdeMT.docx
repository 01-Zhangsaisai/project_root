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Sample DOCX File: t3ijrHtDqM</w:t>
      </w:r>
    </w:p>
    <w:p>
      <w:r>
        <w:t>This is a valid sample DOCX file: NJt9bryNpC.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